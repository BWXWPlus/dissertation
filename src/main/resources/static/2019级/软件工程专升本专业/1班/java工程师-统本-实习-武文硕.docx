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552" w:lineRule="exact"/>
        <w:ind w:right="1720" w:firstLine="4482" w:firstLineChars="1400"/>
        <w:jc w:val="both"/>
        <w:rPr>
          <w:b/>
          <w:sz w:val="32"/>
        </w:rPr>
      </w:pPr>
      <w:r>
        <w:rPr>
          <w:b/>
          <w:sz w:val="32"/>
        </w:rPr>
        <w:t>武文硕</w:t>
      </w:r>
    </w:p>
    <w:p>
      <w:pPr>
        <w:jc w:val="center"/>
      </w:pPr>
      <w:r>
        <w:t xml:space="preserve">电话: 13140177199 丨邮箱: </w:t>
      </w:r>
      <w:r>
        <w:fldChar w:fldCharType="begin"/>
      </w:r>
      <w:r>
        <w:instrText xml:space="preserve"> HYPERLINK "mailto:1412167111@qq.com" \h </w:instrText>
      </w:r>
      <w:r>
        <w:fldChar w:fldCharType="separate"/>
      </w:r>
      <w:r>
        <w:t xml:space="preserve">1412167111@qq.com </w:t>
      </w:r>
      <w:r>
        <w:fldChar w:fldCharType="end"/>
      </w:r>
      <w:r>
        <w:t>丨现居城市: 郑州</w:t>
      </w:r>
      <w:r>
        <w:rPr>
          <w:rFonts w:hint="eastAsia"/>
          <w:lang w:val="en-US" w:eastAsia="zh-CN"/>
        </w:rPr>
        <w:t xml:space="preserve">  | </w:t>
      </w:r>
      <w:r>
        <w:t xml:space="preserve">年龄: 21岁 丨性别: 男 </w:t>
      </w:r>
    </w:p>
    <w:p>
      <w:pPr>
        <w:jc w:val="center"/>
      </w:pPr>
      <w:r>
        <w:t>籍贯: 河南省周口市</w:t>
      </w:r>
    </w:p>
    <w:p>
      <w:pPr>
        <w:jc w:val="center"/>
        <w:rPr>
          <w:rFonts w:hint="eastAsia" w:eastAsia="微软雅黑"/>
          <w:lang w:eastAsia="zh-CN"/>
        </w:rPr>
      </w:pPr>
      <w:r>
        <w:t>当前状态: 在校生 丨求职意向: java</w:t>
      </w:r>
      <w:r>
        <w:rPr>
          <w:rFonts w:hint="eastAsia"/>
          <w:lang w:val="en-US" w:eastAsia="zh-CN"/>
        </w:rPr>
        <w:t>工程师</w:t>
      </w:r>
    </w:p>
    <w:p>
      <w:pPr>
        <w:pStyle w:val="2"/>
        <w:spacing w:before="279"/>
      </w:pPr>
      <w:r>
        <w:pict>
          <v:rect id="_x0000_s1047" o:spid="_x0000_s1047" o:spt="1" style="position:absolute;left:0pt;margin-left:49pt;margin-top:32.75pt;height:1pt;width:497pt;mso-position-horizontal-relative:page;z-index:-251652096;mso-width-relative:page;mso-height-relative:page;" fillcolor="#2EA4ED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2EA4ED"/>
        </w:rPr>
        <w:t>教育经历</w:t>
      </w:r>
    </w:p>
    <w:p>
      <w:pPr>
        <w:tabs>
          <w:tab w:val="left" w:pos="7419"/>
        </w:tabs>
        <w:spacing w:before="0" w:line="275" w:lineRule="exact"/>
        <w:ind w:left="120" w:right="0" w:firstLine="0"/>
        <w:jc w:val="left"/>
        <w:rPr>
          <w:sz w:val="20"/>
        </w:rPr>
      </w:pPr>
      <w:r>
        <w:rPr>
          <w:b/>
          <w:spacing w:val="9"/>
          <w:sz w:val="20"/>
        </w:rPr>
        <w:t>郑州升达经贸管理学</w:t>
      </w:r>
      <w:r>
        <w:rPr>
          <w:b/>
          <w:sz w:val="20"/>
        </w:rPr>
        <w:t>院</w:t>
      </w:r>
      <w:r>
        <w:rPr>
          <w:b/>
          <w:sz w:val="20"/>
        </w:rPr>
        <w:tab/>
      </w:r>
      <w:r>
        <w:rPr>
          <w:spacing w:val="9"/>
          <w:sz w:val="20"/>
        </w:rPr>
        <w:t>2019年09</w:t>
      </w:r>
      <w:r>
        <w:rPr>
          <w:sz w:val="20"/>
        </w:rPr>
        <w:t>月</w:t>
      </w:r>
      <w:r>
        <w:rPr>
          <w:spacing w:val="18"/>
          <w:sz w:val="20"/>
        </w:rPr>
        <w:t xml:space="preserve"> </w:t>
      </w:r>
      <w:r>
        <w:rPr>
          <w:sz w:val="20"/>
        </w:rPr>
        <w:t>-</w:t>
      </w:r>
      <w:r>
        <w:rPr>
          <w:spacing w:val="18"/>
          <w:sz w:val="20"/>
        </w:rPr>
        <w:t xml:space="preserve"> </w:t>
      </w:r>
      <w:r>
        <w:rPr>
          <w:spacing w:val="9"/>
          <w:sz w:val="20"/>
        </w:rPr>
        <w:t>2023年06</w:t>
      </w:r>
      <w:r>
        <w:rPr>
          <w:sz w:val="20"/>
        </w:rPr>
        <w:t>月</w:t>
      </w:r>
    </w:p>
    <w:p>
      <w:pPr>
        <w:pStyle w:val="3"/>
        <w:tabs>
          <w:tab w:val="left" w:pos="1573"/>
          <w:tab w:val="left" w:pos="3383"/>
        </w:tabs>
        <w:spacing w:line="244" w:lineRule="exact"/>
      </w:pPr>
      <w:r>
        <w:rPr>
          <w:spacing w:val="9"/>
        </w:rPr>
        <w:t>软件工</w:t>
      </w:r>
      <w:r>
        <w:t>程</w:t>
      </w:r>
      <w:r>
        <w:tab/>
      </w:r>
      <w:r>
        <w:rPr>
          <w:spacing w:val="9"/>
        </w:rPr>
        <w:t>本科(统本</w:t>
      </w:r>
      <w:r>
        <w:t>)</w:t>
      </w:r>
      <w:r>
        <w:tab/>
      </w:r>
      <w:r>
        <w:rPr>
          <w:spacing w:val="9"/>
        </w:rPr>
        <w:t>信息工程学</w:t>
      </w:r>
      <w:r>
        <w:t>院</w:t>
      </w:r>
    </w:p>
    <w:p>
      <w:pPr>
        <w:pStyle w:val="2"/>
        <w:spacing w:line="367" w:lineRule="exact"/>
        <w:rPr>
          <w:color w:val="2EA4ED"/>
        </w:rPr>
      </w:pPr>
    </w:p>
    <w:p>
      <w:pPr>
        <w:pStyle w:val="2"/>
        <w:spacing w:line="367" w:lineRule="exact"/>
      </w:pPr>
      <w:r>
        <w:pict>
          <v:rect id="_x0000_s1027" o:spid="_x0000_s1027" o:spt="1" style="position:absolute;left:0pt;margin-left:49pt;margin-top:15.8pt;height:1pt;width:497pt;mso-position-horizontal-relative:page;z-index:-251653120;mso-width-relative:page;mso-height-relative:page;" fillcolor="#2EA4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2EA4ED"/>
        </w:rPr>
        <w:t>专业技能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1" w:line="240" w:lineRule="auto"/>
        <w:ind w:left="403" w:right="1718"/>
        <w:textAlignment w:val="auto"/>
        <w:rPr>
          <w:rFonts w:hint="eastAsia" w:eastAsia="微软雅黑"/>
          <w:lang w:eastAsia="zh-CN"/>
        </w:rPr>
      </w:pPr>
      <w:r>
        <w:pict>
          <v:group id="_x0000_s1028" o:spid="_x0000_s1028" o:spt="203" style="position:absolute;left:0pt;margin-left:49pt;margin-top:9.9pt;height:5pt;width:5pt;mso-position-horizontal-relative:page;z-index:251659264;mso-width-relative:page;mso-height-relative:page;" coordorigin="970,138" coordsize="100,100">
            <o:lock v:ext="edit"/>
            <v:shape id="_x0000_s1029" o:spid="_x0000_s1029" style="position:absolute;left:980;top:148;height:80;width:80;" fillcolor="#000000" filled="t" stroked="f" coordorigin="980,148" coordsize="80,80" path="m1020,228l1004,225,992,217,983,204,980,188,983,173,992,160,1004,152,1020,148,1036,152,1048,160,1057,173,1060,188,1057,204,1048,217,1036,225,1020,228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style="position:absolute;left:980;top:148;height:80;width:80;" filled="f" stroked="t" coordorigin="980,148" coordsize="80,80" path="m1060,188l1057,204,1048,217,1036,225,1020,228,1004,225,992,217,983,204,980,188,983,173,992,160,1004,152,1020,148,1036,152,1048,160,1057,173,1060,188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t>熟悉Java语法</w:t>
      </w:r>
      <w:r>
        <w:rPr>
          <w:rFonts w:hint="eastAsia"/>
          <w:lang w:eastAsia="zh-CN"/>
        </w:rPr>
        <w:t>，</w:t>
      </w:r>
      <w:r>
        <w:t>多线程、集合等基础框架。对JVM的内存结构和垃圾回收机制有初步理解</w:t>
      </w:r>
      <w:r>
        <w:rPr>
          <w:rFonts w:hint="eastAsia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1" w:line="240" w:lineRule="auto"/>
        <w:ind w:left="403" w:right="1718"/>
        <w:textAlignment w:val="auto"/>
        <w:rPr>
          <w:rFonts w:hint="eastAsia" w:eastAsia="微软雅黑"/>
          <w:lang w:eastAsia="zh-CN"/>
        </w:rPr>
      </w:pPr>
      <w:r>
        <w:pict>
          <v:group id="_x0000_s1031" o:spid="_x0000_s1031" o:spt="203" style="position:absolute;left:0pt;margin-left:49pt;margin-top:10.7pt;height:5pt;width:5pt;mso-position-horizontal-relative:page;z-index:251660288;mso-width-relative:page;mso-height-relative:page;" coordorigin="970,398" coordsize="100,100">
            <o:lock v:ext="edit"/>
            <v:shape id="_x0000_s1032" o:spid="_x0000_s1032" style="position:absolute;left:980;top:408;height:80;width:80;" fillcolor="#000000" filled="t" stroked="f" coordorigin="980,408" coordsize="80,80" path="m1020,488l1004,485,992,477,983,464,980,448,983,433,992,420,1004,412,1020,408,1036,412,1048,420,1057,433,1060,448,1057,464,1048,477,1036,485,1020,488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style="position:absolute;left:980;top:408;height:80;width:80;" filled="f" stroked="t" coordorigin="980,408" coordsize="80,80" path="m1060,448l1057,464,1048,477,1036,485,1020,488,1004,485,992,477,983,464,980,448,983,433,992,420,1004,412,1020,408,1036,412,1048,420,1057,433,1060,448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t>熟悉常用的数据结构，栈、队列、链表、树</w:t>
      </w:r>
      <w:r>
        <w:rPr>
          <w:rFonts w:hint="eastAsia"/>
          <w:lang w:val="en-US" w:eastAsia="zh-CN"/>
        </w:rPr>
        <w:t xml:space="preserve"> </w:t>
      </w:r>
      <w:r>
        <w:t>等</w:t>
      </w:r>
      <w:r>
        <w:rPr>
          <w:rFonts w:hint="eastAsia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03"/>
        <w:textAlignment w:val="auto"/>
        <w:rPr>
          <w:rFonts w:hint="eastAsia" w:eastAsia="微软雅黑"/>
          <w:lang w:eastAsia="zh-CN"/>
        </w:rPr>
      </w:pPr>
      <w:r>
        <w:pict>
          <v:group id="_x0000_s1034" o:spid="_x0000_s1034" o:spt="203" style="position:absolute;left:0pt;margin-left:48.5pt;margin-top:7.65pt;height:5pt;width:5pt;mso-position-horizontal-relative:page;z-index:251660288;mso-width-relative:page;mso-height-relative:page;" coordorigin="970,54" coordsize="100,100">
            <o:lock v:ext="edit"/>
            <v:shape id="_x0000_s1035" o:spid="_x0000_s1035" style="position:absolute;left:980;top:63;height:80;width:80;" fillcolor="#000000" filled="t" stroked="f" coordorigin="980,64" coordsize="80,80" path="m1020,144l1004,141,992,132,983,119,980,104,983,88,992,76,1004,67,1020,64,1036,67,1048,76,1057,88,1060,104,1057,119,1048,132,1036,141,1020,144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style="position:absolute;left:980;top:63;height:80;width:80;" filled="f" stroked="t" coordorigin="980,64" coordsize="80,80" path="m1060,104l1057,119,1048,132,1036,141,1020,144,1004,141,992,132,983,119,980,104,983,88,992,76,1004,67,1020,64,1036,67,1048,76,1057,88,1060,104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t>熟悉MySQL基础、索引、事务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视图，存储过程</w:t>
      </w:r>
      <w:r>
        <w:t>。会使用Redis缓存数据库，了解ElasticSearch</w:t>
      </w:r>
      <w:r>
        <w:rPr>
          <w:rFonts w:hint="eastAsia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9" w:line="240" w:lineRule="auto"/>
        <w:ind w:left="403" w:right="410"/>
        <w:textAlignment w:val="auto"/>
        <w:rPr>
          <w:rFonts w:hint="eastAsia" w:eastAsia="微软雅黑"/>
          <w:lang w:eastAsia="zh-CN"/>
        </w:rPr>
      </w:pPr>
      <w:r>
        <w:pict>
          <v:group id="_x0000_s1037" o:spid="_x0000_s1037" o:spt="203" style="position:absolute;left:0pt;margin-left:48.5pt;margin-top:9.5pt;height:5pt;width:5pt;mso-position-horizontal-relative:page;z-index:251661312;mso-width-relative:page;mso-height-relative:page;" coordorigin="970,101" coordsize="100,100">
            <o:lock v:ext="edit"/>
            <v:shape id="_x0000_s1038" o:spid="_x0000_s1038" style="position:absolute;left:980;top:110;height:80;width:80;" fillcolor="#000000" filled="t" stroked="f" coordorigin="980,111" coordsize="80,80" path="m1020,191l1004,187,992,179,983,166,980,151,983,135,992,122,1004,114,1020,111,1036,114,1048,122,1057,135,1060,151,1057,166,1048,179,1036,187,1020,191xe">
              <v:path arrowok="t"/>
              <v:fill on="t" focussize="0,0"/>
              <v:stroke on="f"/>
              <v:imagedata o:title=""/>
              <o:lock v:ext="edit"/>
            </v:shape>
            <v:shape id="_x0000_s1039" o:spid="_x0000_s1039" style="position:absolute;left:980;top:110;height:80;width:80;" filled="f" stroked="t" coordorigin="980,111" coordsize="80,80" path="m1060,151l1057,166,1048,179,1036,187,1020,191,1004,187,992,179,983,166,980,151,983,135,992,122,1004,114,1020,111,1036,114,1048,122,1057,135,1060,151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rFonts w:hint="eastAsia"/>
          <w:lang w:val="en-US" w:eastAsia="zh-CN"/>
        </w:rPr>
        <w:t>熟练使用</w:t>
      </w:r>
      <w:r>
        <w:t>Spring、SpringMVC、Mybatis、SpringBoot、Mybatis-plus、SpringCloud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Dubbo</w:t>
      </w:r>
      <w:r>
        <w:t>等框架</w:t>
      </w:r>
      <w:r>
        <w:rPr>
          <w:rFonts w:hint="eastAsia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9" w:line="240" w:lineRule="auto"/>
        <w:ind w:left="403" w:right="410"/>
        <w:textAlignment w:val="auto"/>
        <w:rPr>
          <w:rFonts w:hint="eastAsia" w:eastAsia="微软雅黑"/>
          <w:lang w:eastAsia="zh-CN"/>
        </w:rPr>
      </w:pPr>
      <w:r>
        <w:pict>
          <v:group id="_x0000_s1040" o:spid="_x0000_s1040" o:spt="203" style="position:absolute;left:0pt;margin-left:48.5pt;margin-top:9.65pt;height:5pt;width:5pt;mso-position-horizontal-relative:page;z-index:251661312;mso-width-relative:page;mso-height-relative:page;" coordorigin="970,341" coordsize="100,100">
            <o:lock v:ext="edit"/>
            <v:shape id="_x0000_s1041" o:spid="_x0000_s1041" style="position:absolute;left:980;top:350;height:80;width:80;" fillcolor="#000000" filled="t" stroked="f" coordorigin="980,351" coordsize="80,80" path="m1020,431l1004,427,992,419,983,406,980,391,983,375,992,362,1004,354,1020,351,1036,354,1048,362,1057,375,1060,391,1057,406,1048,419,1036,427,1020,431xe">
              <v:path arrowok="t"/>
              <v:fill on="t" focussize="0,0"/>
              <v:stroke on="f"/>
              <v:imagedata o:title=""/>
              <o:lock v:ext="edit"/>
            </v:shape>
            <v:shape id="_x0000_s1042" o:spid="_x0000_s1042" style="position:absolute;left:980;top:350;height:80;width:80;" filled="f" stroked="t" coordorigin="980,351" coordsize="80,80" path="m1060,391l1057,406,1048,419,1036,427,1020,431,1004,427,992,419,983,406,980,391,983,375,992,362,1004,354,1020,351,1036,354,1048,362,1057,375,1060,391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t>熟悉Linux的基本操作、使用代码管理工具Git、项目管理工具maven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测试工具PostMan,了解restful规范</w:t>
      </w:r>
      <w:r>
        <w:rPr>
          <w:rFonts w:hint="eastAsia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03"/>
        <w:textAlignment w:val="auto"/>
        <w:rPr>
          <w:rFonts w:hint="eastAsia" w:eastAsia="微软雅黑"/>
          <w:lang w:eastAsia="zh-CN"/>
        </w:rPr>
      </w:pPr>
      <w:r>
        <w:pict>
          <v:group id="_x0000_s1043" o:spid="_x0000_s1043" o:spt="203" style="position:absolute;left:0pt;margin-left:48pt;margin-top:7.1pt;height:5pt;width:5pt;mso-position-horizontal-relative:page;z-index:251662336;mso-width-relative:page;mso-height-relative:page;" coordorigin="970,82" coordsize="100,100">
            <o:lock v:ext="edit"/>
            <v:shape id="_x0000_s1044" o:spid="_x0000_s1044" style="position:absolute;left:980;top:92;height:80;width:80;" fillcolor="#000000" filled="t" stroked="f" coordorigin="980,92" coordsize="80,80" path="m1020,172l1004,169,992,161,983,148,980,132,983,117,992,104,1004,95,1020,92,1036,95,1048,104,1057,117,1060,132,1057,148,1048,161,1036,169,1020,172xe">
              <v:path arrowok="t"/>
              <v:fill on="t" focussize="0,0"/>
              <v:stroke on="f"/>
              <v:imagedata o:title=""/>
              <o:lock v:ext="edit"/>
            </v:shape>
            <v:shape id="_x0000_s1045" o:spid="_x0000_s1045" style="position:absolute;left:980;top:92;height:80;width:80;" filled="f" stroked="t" coordorigin="980,92" coordsize="80,80" path="m1060,132l1057,148,1048,161,1036,169,1020,172,1004,169,992,161,983,148,980,132,983,117,992,104,1004,95,1020,92,1036,95,1048,104,1057,117,1060,132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rFonts w:hint="eastAsia"/>
          <w:lang w:val="en-US" w:eastAsia="zh-CN"/>
        </w:rPr>
        <w:t>了解</w:t>
      </w:r>
      <w:r>
        <w:t>HTML、CSS、Javascript基本语法以及VUE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ReactJs、Angular等</w:t>
      </w:r>
      <w:r>
        <w:t>前端框架</w:t>
      </w:r>
      <w:r>
        <w:rPr>
          <w:rFonts w:hint="eastAsia"/>
          <w:lang w:eastAsia="zh-CN"/>
        </w:rPr>
        <w:t>。</w:t>
      </w:r>
    </w:p>
    <w:p>
      <w:pPr>
        <w:pStyle w:val="2"/>
        <w:spacing w:line="372" w:lineRule="exact"/>
        <w:rPr>
          <w:color w:val="2EA4ED"/>
        </w:rPr>
      </w:pPr>
    </w:p>
    <w:p>
      <w:pPr>
        <w:pStyle w:val="2"/>
        <w:spacing w:line="372" w:lineRule="exact"/>
      </w:pPr>
      <w:r>
        <w:pict>
          <v:shape id="_x0000_s1046" o:spid="_x0000_s1046" o:spt="202" type="#_x0000_t202" style="position:absolute;left:0pt;margin-left:49pt;margin-top:15.8pt;height:101.75pt;width:495.15pt;mso-position-horizontal-relative:page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4"/>
                    <w:tblW w:w="13514" w:type="dxa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366"/>
                    <w:gridCol w:w="3574"/>
                    <w:gridCol w:w="3574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</w:trPr>
                    <w:tc>
                      <w:tcPr>
                        <w:tcW w:w="6366" w:type="dxa"/>
                        <w:tcBorders>
                          <w:top w:val="single" w:color="2EA4ED" w:sz="8" w:space="0"/>
                        </w:tcBorders>
                      </w:tcPr>
                      <w:p>
                        <w:pPr>
                          <w:pStyle w:val="8"/>
                          <w:spacing w:before="16" w:line="240" w:lineRule="auto"/>
                          <w:rPr>
                            <w:rFonts w:hint="default" w:eastAsia="微软雅黑"/>
                            <w:sz w:val="20"/>
                            <w:lang w:val="en-US" w:eastAsia="zh-CN"/>
                          </w:rPr>
                        </w:pPr>
                        <w:r>
                          <w:rPr>
                            <w:sz w:val="20"/>
                          </w:rPr>
                          <w:t>1. 第十</w:t>
                        </w:r>
                        <w:r>
                          <w:rPr>
                            <w:rFonts w:hint="eastAsia"/>
                            <w:sz w:val="20"/>
                            <w:lang w:val="en-US" w:eastAsia="zh-CN"/>
                          </w:rPr>
                          <w:t>一</w:t>
                        </w:r>
                        <w:r>
                          <w:rPr>
                            <w:sz w:val="20"/>
                          </w:rPr>
                          <w:t>届蓝桥杯C/C++本科B组河南赛区二等奖</w:t>
                        </w:r>
                        <w:r>
                          <w:rPr>
                            <w:rFonts w:hint="eastAsia"/>
                            <w:sz w:val="20"/>
                            <w:lang w:val="en-US" w:eastAsia="zh-C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74" w:type="dxa"/>
                        <w:tcBorders>
                          <w:top w:val="single" w:color="2EA4ED" w:sz="8" w:space="0"/>
                        </w:tcBorders>
                      </w:tcPr>
                      <w:p>
                        <w:pPr>
                          <w:pStyle w:val="8"/>
                          <w:spacing w:before="16" w:line="294" w:lineRule="exact"/>
                          <w:ind w:right="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lang w:val="en-US" w:eastAsia="zh-CN"/>
                          </w:rPr>
                          <w:t xml:space="preserve">                                       2020-10-17</w:t>
                        </w:r>
                      </w:p>
                    </w:tc>
                    <w:tc>
                      <w:tcPr>
                        <w:tcW w:w="3574" w:type="dxa"/>
                        <w:tcBorders>
                          <w:top w:val="single" w:color="2EA4ED" w:sz="8" w:space="0"/>
                        </w:tcBorders>
                      </w:tcPr>
                      <w:p>
                        <w:pPr>
                          <w:pStyle w:val="8"/>
                          <w:spacing w:before="16" w:line="294" w:lineRule="exact"/>
                          <w:ind w:right="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2020-10-17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0" w:hRule="atLeast"/>
                    </w:trPr>
                    <w:tc>
                      <w:tcPr>
                        <w:tcW w:w="6366" w:type="dxa"/>
                      </w:tcPr>
                      <w:p>
                        <w:pPr>
                          <w:pStyle w:val="8"/>
                          <w:spacing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 河南省大学生程序设计竞赛-铜奖</w:t>
                        </w:r>
                      </w:p>
                    </w:tc>
                    <w:tc>
                      <w:tcPr>
                        <w:tcW w:w="3574" w:type="dxa"/>
                      </w:tcPr>
                      <w:p>
                        <w:pPr>
                          <w:pStyle w:val="8"/>
                          <w:ind w:right="3"/>
                          <w:jc w:val="center"/>
                          <w:rPr>
                            <w:rFonts w:hint="default" w:eastAsia="微软雅黑"/>
                            <w:sz w:val="2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0"/>
                            <w:lang w:val="en-US" w:eastAsia="zh-CN"/>
                          </w:rPr>
                          <w:t xml:space="preserve">                                       2020-11-20</w:t>
                        </w:r>
                      </w:p>
                    </w:tc>
                    <w:tc>
                      <w:tcPr>
                        <w:tcW w:w="3574" w:type="dxa"/>
                      </w:tcPr>
                      <w:p>
                        <w:pPr>
                          <w:pStyle w:val="8"/>
                          <w:ind w:right="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2020-11-20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0" w:hRule="atLeast"/>
                    </w:trPr>
                    <w:tc>
                      <w:tcPr>
                        <w:tcW w:w="6366" w:type="dxa"/>
                      </w:tcPr>
                      <w:p>
                        <w:pPr>
                          <w:pStyle w:val="8"/>
                          <w:spacing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 团体程序设计天梯赛河南省“华山论剑”组- 团队三等奖</w:t>
                        </w:r>
                      </w:p>
                    </w:tc>
                    <w:tc>
                      <w:tcPr>
                        <w:tcW w:w="3574" w:type="dxa"/>
                      </w:tcPr>
                      <w:p>
                        <w:pPr>
                          <w:pStyle w:val="8"/>
                          <w:ind w:right="3"/>
                          <w:jc w:val="center"/>
                          <w:rPr>
                            <w:rFonts w:hint="default" w:eastAsia="微软雅黑"/>
                            <w:sz w:val="2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0"/>
                            <w:lang w:val="en-US" w:eastAsia="zh-CN"/>
                          </w:rPr>
                          <w:t xml:space="preserve">                                       2021-05-06</w:t>
                        </w:r>
                      </w:p>
                    </w:tc>
                    <w:tc>
                      <w:tcPr>
                        <w:tcW w:w="3574" w:type="dxa"/>
                      </w:tcPr>
                      <w:p>
                        <w:pPr>
                          <w:pStyle w:val="8"/>
                          <w:ind w:right="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2021-05-06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8" w:hRule="atLeast"/>
                    </w:trPr>
                    <w:tc>
                      <w:tcPr>
                        <w:tcW w:w="6366" w:type="dxa"/>
                      </w:tcPr>
                      <w:p>
                        <w:pPr>
                          <w:pStyle w:val="8"/>
                          <w:spacing w:line="240" w:lineRule="auto"/>
                          <w:rPr>
                            <w:sz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lang w:val="en-US" w:eastAsia="zh-CN"/>
                          </w:rPr>
                          <w:t>4</w:t>
                        </w:r>
                        <w:r>
                          <w:rPr>
                            <w:sz w:val="20"/>
                          </w:rPr>
                          <w:t>. 河南省第十三届ACM大学生程序设计竞赛铜奖</w:t>
                        </w:r>
                      </w:p>
                    </w:tc>
                    <w:tc>
                      <w:tcPr>
                        <w:tcW w:w="3574" w:type="dxa"/>
                      </w:tcPr>
                      <w:p>
                        <w:pPr>
                          <w:pStyle w:val="8"/>
                          <w:spacing w:line="239" w:lineRule="exact"/>
                          <w:ind w:right="3"/>
                          <w:jc w:val="center"/>
                          <w:rPr>
                            <w:rFonts w:hint="default" w:eastAsia="微软雅黑"/>
                            <w:sz w:val="2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0"/>
                            <w:lang w:val="en-US" w:eastAsia="zh-CN"/>
                          </w:rPr>
                          <w:t xml:space="preserve">                                       2021-05-23</w:t>
                        </w:r>
                      </w:p>
                    </w:tc>
                    <w:tc>
                      <w:tcPr>
                        <w:tcW w:w="3574" w:type="dxa"/>
                      </w:tcPr>
                      <w:p>
                        <w:pPr>
                          <w:pStyle w:val="8"/>
                          <w:spacing w:line="239" w:lineRule="exact"/>
                          <w:ind w:right="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2021-05-23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09" w:hRule="atLeast"/>
                    </w:trPr>
                    <w:tc>
                      <w:tcPr>
                        <w:tcW w:w="6366" w:type="dxa"/>
                        <w:tcBorders>
                          <w:bottom w:val="single" w:color="2EA4ED" w:sz="8" w:space="0"/>
                        </w:tcBorders>
                      </w:tcPr>
                      <w:p>
                        <w:pPr>
                          <w:pStyle w:val="8"/>
                          <w:spacing w:line="240" w:lineRule="auto"/>
                          <w:rPr>
                            <w:rFonts w:hint="default"/>
                            <w:sz w:val="2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0"/>
                            <w:lang w:val="en-US" w:eastAsia="zh-CN"/>
                          </w:rPr>
                          <w:t>5.中国大学生计算机设计大赛-河南省级赛三等奖</w:t>
                        </w:r>
                      </w:p>
                      <w:p>
                        <w:pPr>
                          <w:pStyle w:val="8"/>
                          <w:spacing w:line="291" w:lineRule="exact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3574" w:type="dxa"/>
                        <w:tcBorders>
                          <w:bottom w:val="single" w:color="2EA4ED" w:sz="8" w:space="0"/>
                        </w:tcBorders>
                      </w:tcPr>
                      <w:p>
                        <w:pPr>
                          <w:pStyle w:val="8"/>
                          <w:spacing w:line="240" w:lineRule="auto"/>
                          <w:ind w:firstLine="2400" w:firstLineChars="1200"/>
                          <w:rPr>
                            <w:rFonts w:hint="default" w:ascii="Times New Roman" w:eastAsia="微软雅黑"/>
                            <w:sz w:val="2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0"/>
                            <w:lang w:val="en-US" w:eastAsia="zh-CN"/>
                          </w:rPr>
                          <w:t>2022-05-23</w:t>
                        </w:r>
                      </w:p>
                    </w:tc>
                    <w:tc>
                      <w:tcPr>
                        <w:tcW w:w="3574" w:type="dxa"/>
                        <w:tcBorders>
                          <w:bottom w:val="single" w:color="2EA4ED" w:sz="8" w:space="0"/>
                        </w:tcBorders>
                      </w:tcPr>
                      <w:p>
                        <w:pPr>
                          <w:pStyle w:val="8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2" w:hRule="atLeast"/>
                    </w:trPr>
                    <w:tc>
                      <w:tcPr>
                        <w:tcW w:w="6366" w:type="dxa"/>
                        <w:tcBorders>
                          <w:top w:val="single" w:color="2EA4ED" w:sz="8" w:space="0"/>
                        </w:tcBorders>
                      </w:tcPr>
                      <w:p>
                        <w:pPr>
                          <w:pStyle w:val="8"/>
                          <w:spacing w:before="16" w:line="296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wl商城</w:t>
                        </w:r>
                      </w:p>
                    </w:tc>
                    <w:tc>
                      <w:tcPr>
                        <w:tcW w:w="3574" w:type="dxa"/>
                        <w:tcBorders>
                          <w:top w:val="single" w:color="2EA4ED" w:sz="8" w:space="0"/>
                        </w:tcBorders>
                      </w:tcPr>
                      <w:p>
                        <w:pPr>
                          <w:pStyle w:val="8"/>
                          <w:spacing w:before="16" w:line="296" w:lineRule="exact"/>
                          <w:ind w:right="1"/>
                          <w:jc w:val="righ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574" w:type="dxa"/>
                        <w:tcBorders>
                          <w:top w:val="single" w:color="2EA4ED" w:sz="8" w:space="0"/>
                        </w:tcBorders>
                      </w:tcPr>
                      <w:p>
                        <w:pPr>
                          <w:pStyle w:val="8"/>
                          <w:spacing w:before="16" w:line="296" w:lineRule="exact"/>
                          <w:ind w:right="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2022年02月 - 2022年04月</w:t>
                        </w:r>
                      </w:p>
                    </w:tc>
                  </w:tr>
                </w:tbl>
                <w:p>
                  <w:pPr>
                    <w:pStyle w:val="3"/>
                    <w:spacing w:line="240" w:lineRule="auto"/>
                    <w:ind w:left="0"/>
                  </w:pPr>
                </w:p>
              </w:txbxContent>
            </v:textbox>
          </v:shape>
        </w:pict>
      </w:r>
      <w:r>
        <w:rPr>
          <w:color w:val="2EA4ED"/>
        </w:rPr>
        <w:t>荣誉奖项</w:t>
      </w:r>
    </w:p>
    <w:p>
      <w:pPr>
        <w:pStyle w:val="3"/>
        <w:spacing w:line="240" w:lineRule="auto"/>
        <w:ind w:left="0"/>
        <w:rPr>
          <w:b/>
          <w:sz w:val="32"/>
        </w:rPr>
      </w:pPr>
    </w:p>
    <w:p>
      <w:pPr>
        <w:pStyle w:val="3"/>
        <w:spacing w:line="240" w:lineRule="auto"/>
        <w:ind w:left="0"/>
        <w:rPr>
          <w:b/>
          <w:sz w:val="32"/>
        </w:rPr>
      </w:pPr>
    </w:p>
    <w:p>
      <w:pPr>
        <w:pStyle w:val="3"/>
        <w:spacing w:line="240" w:lineRule="auto"/>
        <w:ind w:left="0"/>
        <w:rPr>
          <w:b/>
          <w:sz w:val="31"/>
        </w:rPr>
      </w:pPr>
    </w:p>
    <w:p>
      <w:pPr>
        <w:pStyle w:val="3"/>
        <w:spacing w:line="240" w:lineRule="auto"/>
        <w:ind w:left="0"/>
        <w:rPr>
          <w:b/>
          <w:sz w:val="31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right="339"/>
        <w:textAlignment w:val="auto"/>
      </w:pPr>
      <w:r>
        <w:rPr>
          <w:b/>
          <w:color w:val="2EA4ED"/>
          <w:sz w:val="24"/>
        </w:rPr>
        <w:t>项目经历</w:t>
      </w:r>
    </w:p>
    <w:p>
      <w:pPr>
        <w:keepNext w:val="0"/>
        <w:keepLines w:val="0"/>
        <w:pageBreakBefore w:val="0"/>
        <w:widowControl w:val="0"/>
        <w:tabs>
          <w:tab w:val="left" w:pos="74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20" w:right="0" w:firstLine="0"/>
        <w:jc w:val="left"/>
        <w:textAlignment w:val="auto"/>
        <w:rPr>
          <w:rFonts w:hint="default" w:eastAsia="微软雅黑"/>
          <w:b/>
          <w:sz w:val="20"/>
          <w:lang w:val="en-US" w:eastAsia="zh-CN"/>
        </w:rPr>
      </w:pPr>
      <w:r>
        <w:rPr>
          <w:rFonts w:hint="eastAsia"/>
          <w:b/>
          <w:spacing w:val="9"/>
          <w:sz w:val="20"/>
          <w:lang w:val="en-US" w:eastAsia="zh-CN"/>
        </w:rPr>
        <w:t>校园租房</w:t>
      </w:r>
      <w:r>
        <w:rPr>
          <w:b/>
          <w:spacing w:val="9"/>
          <w:sz w:val="20"/>
        </w:rPr>
        <w:t>系</w:t>
      </w:r>
      <w:r>
        <w:rPr>
          <w:b/>
          <w:sz w:val="20"/>
        </w:rPr>
        <w:t>统</w:t>
      </w:r>
      <w:r>
        <w:rPr>
          <w:rFonts w:hint="eastAsia"/>
          <w:b/>
          <w:sz w:val="20"/>
          <w:lang w:val="en-US" w:eastAsia="zh-CN"/>
        </w:rPr>
        <w:t xml:space="preserve">                                                                                                        </w:t>
      </w:r>
      <w:r>
        <w:rPr>
          <w:spacing w:val="9"/>
          <w:sz w:val="20"/>
        </w:rPr>
        <w:t>2022年0</w:t>
      </w:r>
      <w:r>
        <w:rPr>
          <w:rFonts w:hint="eastAsia"/>
          <w:spacing w:val="9"/>
          <w:sz w:val="20"/>
          <w:lang w:val="en-US" w:eastAsia="zh-CN"/>
        </w:rPr>
        <w:t>7</w:t>
      </w:r>
      <w:r>
        <w:rPr>
          <w:sz w:val="20"/>
        </w:rPr>
        <w:t>月</w:t>
      </w:r>
      <w:r>
        <w:rPr>
          <w:spacing w:val="18"/>
          <w:sz w:val="20"/>
        </w:rPr>
        <w:t xml:space="preserve"> </w:t>
      </w:r>
      <w:r>
        <w:rPr>
          <w:rFonts w:hint="eastAsia"/>
          <w:spacing w:val="18"/>
          <w:sz w:val="20"/>
          <w:lang w:val="en-US" w:eastAsia="zh-CN"/>
        </w:rPr>
        <w:t>-2022年09月</w:t>
      </w:r>
    </w:p>
    <w:p>
      <w:pPr>
        <w:keepNext w:val="0"/>
        <w:keepLines w:val="0"/>
        <w:pageBreakBefore w:val="0"/>
        <w:widowControl w:val="0"/>
        <w:tabs>
          <w:tab w:val="left" w:pos="74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20" w:right="0" w:firstLine="0"/>
        <w:jc w:val="left"/>
        <w:textAlignment w:val="auto"/>
        <w:rPr>
          <w:sz w:val="20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>开发环境</w:t>
      </w:r>
      <w:r>
        <w:rPr>
          <w:rFonts w:hint="eastAsia" w:cs="微软雅黑"/>
          <w:sz w:val="20"/>
          <w:szCs w:val="20"/>
          <w:lang w:val="en-US" w:eastAsia="zh-CN" w:bidi="ar-SA"/>
        </w:rPr>
        <w:t>： IDEA、JDK1.8、Tomcat、Mysql5.7、PostMan、Maven、Git、GitHub、Linux</w:t>
      </w:r>
      <w:r>
        <w:rPr>
          <w:b/>
          <w:sz w:val="20"/>
        </w:rPr>
        <w:tab/>
      </w:r>
      <w:r>
        <w:rPr>
          <w:rFonts w:hint="eastAsia"/>
          <w:b/>
          <w:sz w:val="20"/>
          <w:lang w:val="en-US" w:eastAsia="zh-CN"/>
        </w:rPr>
        <w:t xml:space="preserve">                       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t xml:space="preserve">技术架构： Spring Boot + </w:t>
      </w:r>
      <w:r>
        <w:rPr>
          <w:rFonts w:hint="eastAsia"/>
          <w:lang w:val="en-US" w:eastAsia="zh-CN"/>
        </w:rPr>
        <w:t>Dubbo</w:t>
      </w:r>
      <w:r>
        <w:t xml:space="preserve">+ MyBatisPlus </w:t>
      </w:r>
      <w:r>
        <w:rPr>
          <w:rFonts w:hint="eastAsia"/>
          <w:lang w:val="en-US" w:eastAsia="zh-CN"/>
        </w:rPr>
        <w:t xml:space="preserve">+Redis + docker  + ElasticSearch </w:t>
      </w:r>
      <w:r>
        <w:t xml:space="preserve">+ </w:t>
      </w:r>
      <w:r>
        <w:rPr>
          <w:rFonts w:hint="eastAsia"/>
          <w:lang w:val="en-US" w:eastAsia="zh-CN"/>
        </w:rPr>
        <w:t>ReactJs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8" w:line="240" w:lineRule="auto"/>
        <w:ind w:right="416"/>
        <w:textAlignment w:val="auto"/>
      </w:pPr>
      <w:r>
        <w:t>项目</w:t>
      </w:r>
      <w:r>
        <w:rPr>
          <w:rFonts w:hint="eastAsia"/>
          <w:lang w:val="en-US" w:eastAsia="zh-CN"/>
        </w:rPr>
        <w:t>描述</w:t>
      </w:r>
      <w:r>
        <w:t>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8" w:line="240" w:lineRule="auto"/>
        <w:ind w:right="416" w:firstLine="719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该项目是前后分离的项目。前端使用了ReactJs进行搭建，后端使用的开发框架是Spring Boot，使用Dubbo搭建了微服务架构</w:t>
      </w:r>
      <w:r>
        <w:rPr>
          <w:spacing w:val="9"/>
          <w:sz w:val="20"/>
        </w:rPr>
        <w:t>并使用</w:t>
      </w:r>
      <w:r>
        <w:rPr>
          <w:rFonts w:hint="eastAsia"/>
          <w:spacing w:val="6"/>
          <w:sz w:val="20"/>
          <w:lang w:val="en-US" w:eastAsia="zh-CN"/>
        </w:rPr>
        <w:t>zookeeper</w:t>
      </w:r>
      <w:r>
        <w:rPr>
          <w:spacing w:val="8"/>
          <w:sz w:val="20"/>
        </w:rPr>
        <w:t>来进行之间</w:t>
      </w:r>
      <w:r>
        <w:rPr>
          <w:rFonts w:hint="eastAsia"/>
          <w:spacing w:val="8"/>
          <w:sz w:val="20"/>
          <w:lang w:val="en-US" w:eastAsia="zh-CN"/>
        </w:rPr>
        <w:t>的</w:t>
      </w:r>
      <w:r>
        <w:rPr>
          <w:spacing w:val="8"/>
          <w:sz w:val="20"/>
        </w:rPr>
        <w:t>远程访问</w:t>
      </w:r>
      <w:r>
        <w:rPr>
          <w:rFonts w:hint="eastAsia"/>
          <w:spacing w:val="8"/>
          <w:sz w:val="20"/>
          <w:lang w:eastAsia="zh-CN"/>
        </w:rPr>
        <w:t>，</w:t>
      </w:r>
      <w:r>
        <w:rPr>
          <w:rFonts w:hint="eastAsia"/>
          <w:lang w:val="en-US" w:eastAsia="zh-CN"/>
        </w:rPr>
        <w:t>使用webSocket来进行网页聊天，使用MybatisPlus来对Mysql数据库进行操作，使用Redis来存储一些缓存数据，使用ElasticSearch来对数据进行分词以及拼音搜索。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负责模块</w:t>
      </w:r>
      <w:r>
        <w:rPr>
          <w:rFonts w:hint="eastAsia"/>
          <w:lang w:eastAsia="zh-CN"/>
        </w:rPr>
        <w:t>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327"/>
          <w:tab w:val="left" w:pos="330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1326" w:right="0" w:hanging="322"/>
        <w:jc w:val="left"/>
        <w:textAlignment w:val="auto"/>
        <w:rPr>
          <w:sz w:val="20"/>
        </w:rPr>
      </w:pPr>
      <w:r>
        <w:rPr>
          <w:spacing w:val="8"/>
          <w:sz w:val="20"/>
        </w:rPr>
        <w:t>负责</w:t>
      </w:r>
      <w:r>
        <w:rPr>
          <w:rFonts w:hint="eastAsia"/>
          <w:spacing w:val="8"/>
          <w:sz w:val="20"/>
          <w:lang w:val="en-US" w:eastAsia="zh-CN"/>
        </w:rPr>
        <w:t>编写房源模块相关的代码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32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1326" w:right="0" w:hanging="322"/>
        <w:jc w:val="left"/>
        <w:textAlignment w:val="auto"/>
        <w:rPr>
          <w:sz w:val="20"/>
        </w:rPr>
      </w:pPr>
      <w:r>
        <w:rPr>
          <w:spacing w:val="8"/>
          <w:sz w:val="20"/>
        </w:rPr>
        <w:t>负责</w:t>
      </w:r>
      <w:r>
        <w:rPr>
          <w:rFonts w:hint="eastAsia"/>
          <w:spacing w:val="8"/>
          <w:sz w:val="20"/>
          <w:lang w:val="en-US" w:eastAsia="zh-CN"/>
        </w:rPr>
        <w:t>接口与实现</w:t>
      </w:r>
      <w:r>
        <w:rPr>
          <w:spacing w:val="8"/>
          <w:sz w:val="20"/>
        </w:rPr>
        <w:t>之间远程调用的实现</w:t>
      </w:r>
      <w:r>
        <w:rPr>
          <w:rFonts w:hint="eastAsia"/>
          <w:spacing w:val="8"/>
          <w:sz w:val="20"/>
          <w:lang w:eastAsia="zh-CN"/>
        </w:rPr>
        <w:t>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32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" w:after="0" w:line="240" w:lineRule="auto"/>
        <w:ind w:left="120" w:right="5699" w:firstLine="885"/>
        <w:jc w:val="left"/>
        <w:textAlignment w:val="auto"/>
        <w:rPr>
          <w:sz w:val="20"/>
        </w:rPr>
      </w:pPr>
      <w:r>
        <w:rPr>
          <w:spacing w:val="8"/>
          <w:sz w:val="20"/>
        </w:rPr>
        <w:t>负责</w:t>
      </w:r>
      <w:r>
        <w:rPr>
          <w:rFonts w:hint="eastAsia"/>
          <w:spacing w:val="8"/>
          <w:sz w:val="20"/>
          <w:lang w:val="en-US" w:eastAsia="zh-CN"/>
        </w:rPr>
        <w:t>云存储等第三方接口的整合。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2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" w:after="0" w:line="240" w:lineRule="auto"/>
        <w:ind w:right="5699" w:rightChars="0" w:firstLine="214" w:firstLineChars="100"/>
        <w:jc w:val="left"/>
        <w:textAlignment w:val="auto"/>
        <w:rPr>
          <w:sz w:val="20"/>
        </w:rPr>
      </w:pPr>
      <w:r>
        <w:rPr>
          <w:spacing w:val="7"/>
          <w:sz w:val="20"/>
        </w:rPr>
        <w:t>设计技术：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32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1326" w:right="0" w:hanging="322"/>
        <w:jc w:val="left"/>
        <w:textAlignment w:val="auto"/>
        <w:rPr>
          <w:sz w:val="20"/>
        </w:rPr>
      </w:pPr>
      <w:r>
        <w:rPr>
          <w:spacing w:val="9"/>
          <w:sz w:val="20"/>
        </w:rPr>
        <w:t>通过</w:t>
      </w:r>
      <w:r>
        <w:rPr>
          <w:spacing w:val="8"/>
          <w:sz w:val="20"/>
        </w:rPr>
        <w:t>MyBatis</w:t>
      </w:r>
      <w:r>
        <w:rPr>
          <w:rFonts w:hint="eastAsia"/>
          <w:spacing w:val="8"/>
          <w:sz w:val="20"/>
          <w:lang w:val="en-US" w:eastAsia="zh-CN"/>
        </w:rPr>
        <w:t>P</w:t>
      </w:r>
      <w:r>
        <w:rPr>
          <w:spacing w:val="8"/>
          <w:sz w:val="20"/>
        </w:rPr>
        <w:t>lus 框架来对数据库进行增删改查</w:t>
      </w:r>
      <w:r>
        <w:rPr>
          <w:rFonts w:hint="eastAsia"/>
          <w:spacing w:val="8"/>
          <w:sz w:val="20"/>
          <w:lang w:eastAsia="zh-CN"/>
        </w:rPr>
        <w:t>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32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1326" w:right="0" w:hanging="322"/>
        <w:jc w:val="left"/>
        <w:textAlignment w:val="auto"/>
        <w:rPr>
          <w:sz w:val="20"/>
        </w:rPr>
      </w:pPr>
      <w:r>
        <w:rPr>
          <w:spacing w:val="9"/>
          <w:sz w:val="20"/>
        </w:rPr>
        <w:t>将不同的微服务注册到</w:t>
      </w:r>
      <w:r>
        <w:rPr>
          <w:rFonts w:hint="eastAsia"/>
          <w:spacing w:val="9"/>
          <w:sz w:val="20"/>
          <w:lang w:val="en-US" w:eastAsia="zh-CN"/>
        </w:rPr>
        <w:t>Dubbo</w:t>
      </w:r>
      <w:r>
        <w:rPr>
          <w:spacing w:val="9"/>
          <w:sz w:val="20"/>
        </w:rPr>
        <w:t>中，并使用</w:t>
      </w:r>
      <w:r>
        <w:rPr>
          <w:rFonts w:hint="eastAsia"/>
          <w:spacing w:val="6"/>
          <w:sz w:val="20"/>
          <w:lang w:val="en-US" w:eastAsia="zh-CN"/>
        </w:rPr>
        <w:t>zookeeper</w:t>
      </w:r>
      <w:r>
        <w:rPr>
          <w:spacing w:val="8"/>
          <w:sz w:val="20"/>
        </w:rPr>
        <w:t>来进行之间</w:t>
      </w:r>
      <w:r>
        <w:rPr>
          <w:rFonts w:hint="eastAsia"/>
          <w:spacing w:val="8"/>
          <w:sz w:val="20"/>
          <w:lang w:val="en-US" w:eastAsia="zh-CN"/>
        </w:rPr>
        <w:t>的</w:t>
      </w:r>
      <w:r>
        <w:rPr>
          <w:spacing w:val="8"/>
          <w:sz w:val="20"/>
        </w:rPr>
        <w:t>远程访问</w:t>
      </w:r>
      <w:r>
        <w:rPr>
          <w:rFonts w:hint="eastAsia"/>
          <w:spacing w:val="8"/>
          <w:sz w:val="20"/>
          <w:lang w:eastAsia="zh-CN"/>
        </w:rPr>
        <w:t>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2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1258" w:right="0" w:hanging="254"/>
        <w:jc w:val="left"/>
        <w:textAlignment w:val="auto"/>
        <w:rPr>
          <w:sz w:val="20"/>
        </w:rPr>
      </w:pPr>
      <w:r>
        <w:rPr>
          <w:spacing w:val="9"/>
          <w:sz w:val="20"/>
        </w:rPr>
        <w:t>使用了OSS</w:t>
      </w:r>
      <w:r>
        <w:rPr>
          <w:spacing w:val="8"/>
          <w:sz w:val="20"/>
        </w:rPr>
        <w:t>来存储文件、图片等</w:t>
      </w:r>
    </w:p>
    <w:p>
      <w:pPr>
        <w:keepNext w:val="0"/>
        <w:keepLines w:val="0"/>
        <w:pageBreakBefore w:val="0"/>
        <w:widowControl w:val="0"/>
        <w:tabs>
          <w:tab w:val="left" w:pos="74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right="0"/>
        <w:jc w:val="left"/>
        <w:textAlignment w:val="auto"/>
        <w:rPr>
          <w:rFonts w:hint="eastAsia"/>
          <w:b/>
          <w:spacing w:val="9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74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20" w:right="0" w:firstLine="0"/>
        <w:jc w:val="left"/>
        <w:textAlignment w:val="auto"/>
        <w:rPr>
          <w:rFonts w:hint="eastAsia"/>
          <w:b/>
          <w:spacing w:val="9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74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20" w:right="0" w:firstLine="0"/>
        <w:jc w:val="left"/>
        <w:textAlignment w:val="auto"/>
        <w:rPr>
          <w:sz w:val="20"/>
        </w:rPr>
      </w:pPr>
      <w:r>
        <w:rPr>
          <w:rFonts w:hint="eastAsia"/>
          <w:b/>
          <w:spacing w:val="9"/>
          <w:sz w:val="20"/>
          <w:lang w:val="en-US" w:eastAsia="zh-CN"/>
        </w:rPr>
        <w:t>Wl</w:t>
      </w:r>
      <w:r>
        <w:rPr>
          <w:b/>
          <w:spacing w:val="9"/>
          <w:sz w:val="20"/>
        </w:rPr>
        <w:t>商城</w:t>
      </w:r>
      <w:r>
        <w:rPr>
          <w:rFonts w:hint="eastAsia"/>
          <w:b/>
          <w:spacing w:val="9"/>
          <w:sz w:val="20"/>
          <w:lang w:val="en-US" w:eastAsia="zh-CN"/>
        </w:rPr>
        <w:t>系统</w:t>
      </w:r>
      <w:r>
        <w:rPr>
          <w:b/>
          <w:sz w:val="20"/>
        </w:rPr>
        <w:tab/>
      </w:r>
      <w:r>
        <w:rPr>
          <w:rFonts w:hint="eastAsia"/>
          <w:b/>
          <w:sz w:val="20"/>
          <w:lang w:val="en-US" w:eastAsia="zh-CN"/>
        </w:rPr>
        <w:t xml:space="preserve">  </w:t>
      </w:r>
      <w:r>
        <w:rPr>
          <w:spacing w:val="9"/>
          <w:sz w:val="20"/>
        </w:rPr>
        <w:t>2022年0</w:t>
      </w:r>
      <w:r>
        <w:rPr>
          <w:rFonts w:hint="eastAsia"/>
          <w:spacing w:val="9"/>
          <w:sz w:val="20"/>
          <w:lang w:val="en-US" w:eastAsia="zh-CN"/>
        </w:rPr>
        <w:t>2</w:t>
      </w:r>
      <w:r>
        <w:rPr>
          <w:sz w:val="20"/>
        </w:rPr>
        <w:t>月</w:t>
      </w:r>
      <w:r>
        <w:rPr>
          <w:spacing w:val="18"/>
          <w:sz w:val="20"/>
        </w:rPr>
        <w:t xml:space="preserve"> </w:t>
      </w:r>
      <w:r>
        <w:rPr>
          <w:sz w:val="20"/>
        </w:rPr>
        <w:t>-</w:t>
      </w:r>
      <w:r>
        <w:rPr>
          <w:spacing w:val="18"/>
          <w:sz w:val="20"/>
        </w:rPr>
        <w:t xml:space="preserve"> </w:t>
      </w:r>
      <w:r>
        <w:rPr>
          <w:spacing w:val="9"/>
          <w:sz w:val="20"/>
        </w:rPr>
        <w:t>2022年0</w:t>
      </w:r>
      <w:r>
        <w:rPr>
          <w:rFonts w:hint="eastAsia"/>
          <w:spacing w:val="9"/>
          <w:sz w:val="20"/>
          <w:lang w:val="en-US" w:eastAsia="zh-CN"/>
        </w:rPr>
        <w:t>4</w:t>
      </w:r>
      <w:r>
        <w:rPr>
          <w:sz w:val="20"/>
        </w:rPr>
        <w:t>月</w:t>
      </w:r>
    </w:p>
    <w:p>
      <w:pPr>
        <w:keepNext w:val="0"/>
        <w:keepLines w:val="0"/>
        <w:pageBreakBefore w:val="0"/>
        <w:widowControl w:val="0"/>
        <w:tabs>
          <w:tab w:val="left" w:pos="74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20" w:right="0" w:firstLine="0"/>
        <w:jc w:val="left"/>
        <w:textAlignment w:val="auto"/>
        <w:rPr>
          <w:rFonts w:hint="default" w:eastAsia="微软雅黑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开发环境：</w:t>
      </w:r>
      <w:r>
        <w:rPr>
          <w:rFonts w:hint="eastAsia" w:cs="微软雅黑"/>
          <w:sz w:val="20"/>
          <w:szCs w:val="20"/>
          <w:lang w:val="en-US" w:eastAsia="zh-CN" w:bidi="ar-SA"/>
        </w:rPr>
        <w:t>IDEA、JDK1.8、Tomcat、Mysql5.7、PostMan、Maven、Git、GitHub、Linux</w:t>
      </w:r>
      <w:r>
        <w:rPr>
          <w:b/>
          <w:sz w:val="20"/>
        </w:rPr>
        <w:tab/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right="339"/>
        <w:textAlignment w:val="auto"/>
        <w:rPr>
          <w:rFonts w:hint="eastAsia" w:eastAsia="微软雅黑"/>
          <w:lang w:eastAsia="zh-CN"/>
        </w:rPr>
      </w:pPr>
      <w:r>
        <w:t>技术架构：SpringBoot+SpringCloud+Mybatis-plus+Redis+elasticsearch+docker+vue+ thymeleaf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2" w:line="240" w:lineRule="auto"/>
        <w:ind w:right="290"/>
        <w:textAlignment w:val="auto"/>
        <w:rPr>
          <w:rFonts w:hint="eastAsia"/>
          <w:lang w:eastAsia="zh-CN"/>
        </w:rPr>
      </w:pPr>
      <w:r>
        <w:t>项目</w:t>
      </w:r>
      <w:r>
        <w:rPr>
          <w:rFonts w:hint="eastAsia"/>
          <w:lang w:val="en-US" w:eastAsia="zh-CN"/>
        </w:rPr>
        <w:t>描述</w:t>
      </w:r>
      <w:r>
        <w:rPr>
          <w:rFonts w:hint="eastAsia"/>
          <w:lang w:eastAsia="zh-CN"/>
        </w:rPr>
        <w:t>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2" w:line="240" w:lineRule="auto"/>
        <w:ind w:right="290" w:firstLine="719" w:firstLineChars="0"/>
        <w:textAlignment w:val="auto"/>
        <w:rPr>
          <w:rFonts w:hint="default" w:eastAsia="微软雅黑"/>
          <w:lang w:val="en-US" w:eastAsia="zh-CN"/>
        </w:rPr>
      </w:pPr>
      <w:r>
        <w:t>该项目是一个基于微服务、分布式的电商项目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项目分为前台商城和后台管理系统。后台的管理系统的前端使用Vue进行搭建实现了前后端的分离。前台的商城系统的前端使用thymeleaf进行编写。后端使用SpringBoot进行开发，使用SpringCloud搭建微服务架构，使用gateway来实现网关以路由功能，使用Nocas来完成注册以及配置中心。使用OpenFeign来完成服务之间的远程调用。最后使用Git来实现版本控制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负责模块</w:t>
      </w:r>
      <w:r>
        <w:rPr>
          <w:rFonts w:hint="eastAsia"/>
          <w:lang w:eastAsia="zh-CN"/>
        </w:rPr>
        <w:t>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12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1199" w:right="0" w:hanging="254"/>
        <w:jc w:val="left"/>
        <w:textAlignment w:val="auto"/>
        <w:rPr>
          <w:sz w:val="20"/>
        </w:rPr>
      </w:pPr>
      <w:r>
        <w:rPr>
          <w:spacing w:val="8"/>
          <w:sz w:val="20"/>
        </w:rPr>
        <w:t>负责编写对购物车、物品详情展示等操作数据库的代码</w:t>
      </w:r>
      <w:r>
        <w:rPr>
          <w:rFonts w:hint="eastAsia"/>
          <w:spacing w:val="8"/>
          <w:sz w:val="20"/>
          <w:lang w:eastAsia="zh-CN"/>
        </w:rPr>
        <w:t>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12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1199" w:right="0" w:hanging="254"/>
        <w:jc w:val="left"/>
        <w:textAlignment w:val="auto"/>
        <w:rPr>
          <w:sz w:val="20"/>
        </w:rPr>
      </w:pPr>
      <w:r>
        <w:rPr>
          <w:spacing w:val="8"/>
          <w:sz w:val="20"/>
        </w:rPr>
        <w:t>负责物品分类、物品属性等数据的缓存优化</w:t>
      </w:r>
      <w:r>
        <w:rPr>
          <w:rFonts w:hint="eastAsia"/>
          <w:spacing w:val="8"/>
          <w:sz w:val="20"/>
          <w:lang w:eastAsia="zh-CN"/>
        </w:rPr>
        <w:t>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12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1199" w:right="0" w:hanging="254"/>
        <w:jc w:val="left"/>
        <w:textAlignment w:val="auto"/>
        <w:rPr>
          <w:sz w:val="20"/>
        </w:rPr>
      </w:pPr>
      <w:r>
        <w:rPr>
          <w:spacing w:val="8"/>
          <w:sz w:val="20"/>
        </w:rPr>
        <w:t>负责详情展示、分类展示等部分前端页面的编写</w:t>
      </w:r>
      <w:r>
        <w:rPr>
          <w:rFonts w:hint="eastAsia"/>
          <w:spacing w:val="8"/>
          <w:sz w:val="20"/>
          <w:lang w:eastAsia="zh-CN"/>
        </w:rPr>
        <w:t>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12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" w:after="0" w:line="240" w:lineRule="auto"/>
        <w:ind w:left="120" w:right="4152" w:firstLine="826"/>
        <w:jc w:val="left"/>
        <w:textAlignment w:val="auto"/>
        <w:rPr>
          <w:sz w:val="20"/>
        </w:rPr>
      </w:pPr>
      <w:r>
        <w:rPr>
          <w:spacing w:val="8"/>
          <w:sz w:val="20"/>
        </w:rPr>
        <w:t>负责短信认证、云存储、支付等第三方接口的整合。</w:t>
      </w:r>
      <w:r>
        <w:rPr>
          <w:spacing w:val="7"/>
          <w:sz w:val="20"/>
        </w:rPr>
        <w:t>设计技术</w:t>
      </w:r>
      <w:r>
        <w:rPr>
          <w:rFonts w:hint="eastAsia"/>
          <w:spacing w:val="7"/>
          <w:sz w:val="20"/>
          <w:lang w:eastAsia="zh-CN"/>
        </w:rPr>
        <w:t>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12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1199" w:right="0" w:hanging="254"/>
        <w:jc w:val="left"/>
        <w:textAlignment w:val="auto"/>
        <w:rPr>
          <w:sz w:val="20"/>
        </w:rPr>
      </w:pPr>
      <w:r>
        <w:rPr>
          <w:spacing w:val="9"/>
          <w:sz w:val="20"/>
        </w:rPr>
        <w:t>使用</w:t>
      </w:r>
      <w:r>
        <w:rPr>
          <w:spacing w:val="8"/>
          <w:sz w:val="20"/>
        </w:rPr>
        <w:t>Mybatis-plus来对数据库进行增删改查</w:t>
      </w:r>
      <w:r>
        <w:rPr>
          <w:rFonts w:hint="eastAsia"/>
          <w:spacing w:val="8"/>
          <w:sz w:val="20"/>
          <w:lang w:eastAsia="zh-CN"/>
        </w:rPr>
        <w:t>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12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1199" w:right="0" w:hanging="254"/>
        <w:jc w:val="left"/>
        <w:textAlignment w:val="auto"/>
        <w:rPr>
          <w:sz w:val="20"/>
        </w:rPr>
      </w:pPr>
      <w:r>
        <w:rPr>
          <w:spacing w:val="9"/>
          <w:sz w:val="20"/>
        </w:rPr>
        <w:t>使用</w:t>
      </w:r>
      <w:r>
        <w:rPr>
          <w:spacing w:val="7"/>
          <w:sz w:val="20"/>
        </w:rPr>
        <w:t>Redis</w:t>
      </w:r>
      <w:r>
        <w:rPr>
          <w:spacing w:val="8"/>
          <w:sz w:val="20"/>
        </w:rPr>
        <w:t>来缓存数据、以及控制线程的异步并发等来优化代码</w:t>
      </w:r>
      <w:r>
        <w:rPr>
          <w:rFonts w:hint="eastAsia"/>
          <w:spacing w:val="8"/>
          <w:sz w:val="20"/>
          <w:lang w:eastAsia="zh-CN"/>
        </w:rPr>
        <w:t>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12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7" w:after="0" w:line="240" w:lineRule="auto"/>
        <w:ind w:left="120" w:right="287" w:firstLine="826"/>
        <w:jc w:val="left"/>
        <w:textAlignment w:val="auto"/>
        <w:rPr>
          <w:sz w:val="20"/>
        </w:rPr>
      </w:pPr>
      <w:r>
        <w:rPr>
          <w:spacing w:val="9"/>
          <w:sz w:val="20"/>
        </w:rPr>
        <w:t>使用了</w:t>
      </w:r>
      <w:r>
        <w:rPr>
          <w:spacing w:val="8"/>
          <w:sz w:val="20"/>
        </w:rPr>
        <w:t>renren-fast</w:t>
      </w:r>
      <w:r>
        <w:rPr>
          <w:spacing w:val="9"/>
          <w:sz w:val="20"/>
        </w:rPr>
        <w:t>的逆向工具来根据数据库快速生成管理端的一些简单代码，使用</w:t>
      </w:r>
      <w:r>
        <w:rPr>
          <w:spacing w:val="8"/>
          <w:sz w:val="20"/>
        </w:rPr>
        <w:t>thymeleaf 来编写商城的前端页面。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12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1199" w:right="0" w:hanging="254"/>
        <w:jc w:val="left"/>
        <w:textAlignment w:val="auto"/>
        <w:rPr>
          <w:sz w:val="20"/>
        </w:rPr>
      </w:pPr>
      <w:r>
        <w:rPr>
          <w:spacing w:val="9"/>
          <w:sz w:val="20"/>
        </w:rPr>
        <w:t>使用了OSS</w:t>
      </w:r>
      <w:r>
        <w:rPr>
          <w:spacing w:val="8"/>
          <w:sz w:val="20"/>
        </w:rPr>
        <w:t>来存储文件、图片等，接入短信认证、支付宝支付等接口</w:t>
      </w:r>
      <w:r>
        <w:rPr>
          <w:rFonts w:hint="eastAsia"/>
          <w:spacing w:val="8"/>
          <w:sz w:val="20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tabs>
          <w:tab w:val="left" w:pos="74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right="0"/>
        <w:jc w:val="left"/>
        <w:textAlignment w:val="auto"/>
        <w:rPr>
          <w:b/>
          <w:spacing w:val="9"/>
          <w:sz w:val="20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74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20" w:right="0" w:firstLine="0"/>
        <w:jc w:val="left"/>
        <w:textAlignment w:val="auto"/>
      </w:pPr>
      <w:r>
        <w:rPr>
          <w:b/>
          <w:spacing w:val="9"/>
          <w:sz w:val="20"/>
        </w:rPr>
        <w:t>个人博客系</w:t>
      </w:r>
      <w:r>
        <w:rPr>
          <w:b/>
          <w:sz w:val="20"/>
        </w:rPr>
        <w:t>统</w:t>
      </w:r>
      <w:r>
        <w:rPr>
          <w:b/>
          <w:sz w:val="20"/>
        </w:rPr>
        <w:tab/>
      </w:r>
      <w:r>
        <w:rPr>
          <w:spacing w:val="9"/>
          <w:sz w:val="20"/>
        </w:rPr>
        <w:t>2021年10</w:t>
      </w:r>
      <w:r>
        <w:rPr>
          <w:sz w:val="20"/>
        </w:rPr>
        <w:t>月</w:t>
      </w:r>
      <w:r>
        <w:rPr>
          <w:spacing w:val="18"/>
          <w:sz w:val="20"/>
        </w:rPr>
        <w:t xml:space="preserve"> </w:t>
      </w:r>
      <w:r>
        <w:rPr>
          <w:sz w:val="20"/>
        </w:rPr>
        <w:t>-</w:t>
      </w:r>
      <w:r>
        <w:rPr>
          <w:spacing w:val="18"/>
          <w:sz w:val="20"/>
        </w:rPr>
        <w:t xml:space="preserve"> </w:t>
      </w:r>
      <w:r>
        <w:rPr>
          <w:spacing w:val="9"/>
          <w:sz w:val="20"/>
        </w:rPr>
        <w:t>2021年11</w:t>
      </w:r>
      <w:r>
        <w:rPr>
          <w:sz w:val="20"/>
        </w:rPr>
        <w:t>月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</w:pPr>
      <w:r>
        <w:t>技术架构：SpringBoot+Mybatis+Thymeleaf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" w:line="240" w:lineRule="auto"/>
        <w:ind w:right="625"/>
        <w:textAlignment w:val="auto"/>
        <w:rPr>
          <w:rFonts w:hint="eastAsia" w:eastAsia="微软雅黑"/>
          <w:lang w:eastAsia="zh-CN"/>
        </w:rPr>
      </w:pPr>
      <w:r>
        <w:t>项目介绍：该项目主要针对个人使用，用来存放自己的博客内容，上线后可以随时查看，方便自己使用主要目的是巩固所学知识</w:t>
      </w:r>
      <w:r>
        <w:rPr>
          <w:rFonts w:hint="eastAsia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</w:pPr>
      <w:r>
        <w:t>职责描述：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12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1258" w:right="0" w:hanging="254"/>
        <w:jc w:val="left"/>
        <w:textAlignment w:val="auto"/>
        <w:rPr>
          <w:sz w:val="20"/>
        </w:rPr>
      </w:pPr>
      <w:r>
        <w:rPr>
          <w:spacing w:val="8"/>
          <w:sz w:val="20"/>
        </w:rPr>
        <w:t>负责对分类、标签、博客内容等数据库操作的编写</w:t>
      </w:r>
      <w:r>
        <w:rPr>
          <w:rFonts w:hint="eastAsia"/>
          <w:spacing w:val="8"/>
          <w:sz w:val="20"/>
          <w:lang w:eastAsia="zh-CN"/>
        </w:rPr>
        <w:t>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12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1258" w:right="0" w:hanging="254"/>
        <w:jc w:val="left"/>
        <w:textAlignment w:val="auto"/>
        <w:rPr>
          <w:spacing w:val="8"/>
          <w:sz w:val="20"/>
        </w:rPr>
      </w:pPr>
      <w:r>
        <w:rPr>
          <w:spacing w:val="8"/>
          <w:sz w:val="20"/>
        </w:rPr>
        <w:t>负责对博客首页、搜索页、登录页等页面的编写</w:t>
      </w:r>
      <w:r>
        <w:rPr>
          <w:rFonts w:hint="eastAsia"/>
          <w:spacing w:val="8"/>
          <w:sz w:val="20"/>
          <w:lang w:eastAsia="zh-CN"/>
        </w:rPr>
        <w:t>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12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1258" w:right="0" w:hanging="254"/>
        <w:jc w:val="left"/>
        <w:textAlignment w:val="auto"/>
        <w:rPr>
          <w:spacing w:val="8"/>
          <w:sz w:val="20"/>
        </w:rPr>
      </w:pPr>
      <w:r>
        <w:rPr>
          <w:spacing w:val="8"/>
          <w:sz w:val="20"/>
        </w:rPr>
        <w:t>负责项目的部署和上线</w:t>
      </w:r>
      <w:r>
        <w:rPr>
          <w:rFonts w:hint="eastAsia"/>
          <w:spacing w:val="8"/>
          <w:sz w:val="20"/>
          <w:lang w:eastAsia="zh-CN"/>
        </w:rPr>
        <w:t>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2" w:after="0" w:line="240" w:lineRule="auto"/>
        <w:ind w:right="6815" w:rightChars="0"/>
        <w:jc w:val="left"/>
        <w:textAlignment w:val="auto"/>
        <w:rPr>
          <w:sz w:val="20"/>
        </w:rPr>
      </w:pPr>
      <w:r>
        <w:rPr>
          <w:spacing w:val="7"/>
          <w:sz w:val="20"/>
        </w:rPr>
        <w:t>设计技术：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12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1258" w:right="0" w:hanging="254"/>
        <w:jc w:val="left"/>
        <w:textAlignment w:val="auto"/>
        <w:rPr>
          <w:sz w:val="20"/>
        </w:rPr>
      </w:pPr>
      <w:r>
        <w:rPr>
          <w:spacing w:val="9"/>
          <w:sz w:val="20"/>
        </w:rPr>
        <w:t>通过MyBatis-Plus</w:t>
      </w:r>
      <w:r>
        <w:rPr>
          <w:spacing w:val="8"/>
          <w:sz w:val="20"/>
        </w:rPr>
        <w:t>对数据库的增删改查</w:t>
      </w:r>
      <w:r>
        <w:rPr>
          <w:rFonts w:hint="eastAsia"/>
          <w:spacing w:val="8"/>
          <w:sz w:val="20"/>
          <w:lang w:eastAsia="zh-CN"/>
        </w:rPr>
        <w:t>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12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1258" w:right="0" w:hanging="254"/>
        <w:jc w:val="left"/>
        <w:textAlignment w:val="auto"/>
        <w:rPr>
          <w:sz w:val="20"/>
        </w:rPr>
      </w:pPr>
      <w:r>
        <w:rPr>
          <w:spacing w:val="9"/>
          <w:sz w:val="20"/>
        </w:rPr>
        <w:t>使用Thymeleaf以及引用MarkDown</w:t>
      </w:r>
      <w:r>
        <w:rPr>
          <w:spacing w:val="8"/>
          <w:sz w:val="20"/>
        </w:rPr>
        <w:t>等前端插件对前端页面进行编写</w:t>
      </w:r>
      <w:r>
        <w:rPr>
          <w:rFonts w:hint="eastAsia"/>
          <w:spacing w:val="8"/>
          <w:sz w:val="20"/>
          <w:lang w:eastAsia="zh-CN"/>
        </w:rPr>
        <w:t>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12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1258" w:right="0" w:hanging="254"/>
        <w:jc w:val="left"/>
        <w:textAlignment w:val="auto"/>
        <w:rPr>
          <w:rFonts w:hint="eastAsia"/>
          <w:spacing w:val="8"/>
          <w:sz w:val="20"/>
          <w:lang w:eastAsia="zh-CN"/>
        </w:rPr>
      </w:pPr>
      <w:r>
        <w:rPr>
          <w:spacing w:val="9"/>
          <w:sz w:val="20"/>
        </w:rPr>
        <w:t>使用Xshell将项目部署到Linux</w:t>
      </w:r>
      <w:r>
        <w:rPr>
          <w:spacing w:val="8"/>
          <w:sz w:val="20"/>
        </w:rPr>
        <w:t>版的阿里云服务器上</w:t>
      </w:r>
      <w:r>
        <w:rPr>
          <w:rFonts w:hint="eastAsia"/>
          <w:spacing w:val="8"/>
          <w:sz w:val="20"/>
          <w:lang w:eastAsia="zh-CN"/>
        </w:rPr>
        <w:t>。</w:t>
      </w:r>
    </w:p>
    <w:p>
      <w:pPr>
        <w:pStyle w:val="2"/>
        <w:tabs>
          <w:tab w:val="left" w:pos="10059"/>
        </w:tabs>
        <w:spacing w:line="382" w:lineRule="exact"/>
      </w:pPr>
      <w:r>
        <w:rPr>
          <w:color w:val="2EA4ED"/>
          <w:spacing w:val="9"/>
          <w:u w:val="single" w:color="2EA4ED"/>
        </w:rPr>
        <w:t>校园经</w:t>
      </w:r>
      <w:r>
        <w:rPr>
          <w:color w:val="2EA4ED"/>
          <w:u w:val="single" w:color="2EA4ED"/>
        </w:rPr>
        <w:t>历</w:t>
      </w:r>
      <w:r>
        <w:rPr>
          <w:color w:val="2EA4ED"/>
          <w:u w:val="single" w:color="2EA4ED"/>
        </w:rPr>
        <w:tab/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" w:line="240" w:lineRule="auto"/>
        <w:ind w:left="119"/>
        <w:textAlignment w:val="auto"/>
      </w:pPr>
      <w:r>
        <w:t>大一：上学期学习了C语言并加入了院学生会、ACM协会，下学期主要方面是学习算法。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7" w:line="240" w:lineRule="auto"/>
        <w:ind w:left="119" w:right="130"/>
        <w:jc w:val="both"/>
        <w:textAlignment w:val="auto"/>
      </w:pPr>
      <w:r>
        <w:t>大二：上学期担任院社联副部长、ACM竞赛部部长、参加一些算法竞赛并拿到了省级的奖项，并在空闲时间组织并为大一的学生讲课并解答问题。下学期开始学习</w:t>
      </w:r>
      <w:r>
        <w:rPr>
          <w:rFonts w:hint="eastAsia"/>
          <w:lang w:val="en-US" w:eastAsia="zh-CN"/>
        </w:rPr>
        <w:t>j</w:t>
      </w:r>
      <w:r>
        <w:t>ava，javaweb等并尝试写一些小项目，开始转向软件开发。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3" w:line="240" w:lineRule="auto"/>
        <w:ind w:left="119" w:right="114"/>
        <w:textAlignment w:val="auto"/>
      </w:pPr>
      <w:r>
        <w:t>大三：上学期担任学校ACM协会荣誉会长，并深入学习Java相关的开发知识，如：微服务分布式框架，中间件等，下学期在学习新东西的同时，并复习学过的基础知识以及做项目来巩固所学知识。</w:t>
      </w:r>
    </w:p>
    <w:p>
      <w:pPr>
        <w:pStyle w:val="2"/>
        <w:tabs>
          <w:tab w:val="left" w:pos="10059"/>
        </w:tabs>
        <w:spacing w:line="355" w:lineRule="exact"/>
      </w:pPr>
      <w:r>
        <w:rPr>
          <w:color w:val="2EA4ED"/>
          <w:spacing w:val="9"/>
          <w:u w:val="single" w:color="2EA4ED"/>
        </w:rPr>
        <w:t>个人总</w:t>
      </w:r>
      <w:r>
        <w:rPr>
          <w:color w:val="2EA4ED"/>
          <w:u w:val="single" w:color="2EA4ED"/>
        </w:rPr>
        <w:t>结</w:t>
      </w:r>
      <w:r>
        <w:rPr>
          <w:color w:val="2EA4ED"/>
          <w:u w:val="single" w:color="2EA4ED"/>
        </w:rPr>
        <w:tab/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440" w:right="0" w:hanging="321"/>
        <w:jc w:val="left"/>
        <w:textAlignment w:val="auto"/>
        <w:rPr>
          <w:sz w:val="20"/>
        </w:rPr>
      </w:pPr>
      <w:r>
        <w:rPr>
          <w:spacing w:val="8"/>
          <w:sz w:val="20"/>
        </w:rPr>
        <w:t>有完整的项目开发经验</w:t>
      </w:r>
      <w:r>
        <w:rPr>
          <w:rFonts w:hint="eastAsia"/>
          <w:spacing w:val="8"/>
          <w:sz w:val="20"/>
          <w:lang w:eastAsia="zh-CN"/>
        </w:rPr>
        <w:t>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440" w:right="0" w:hanging="321"/>
        <w:jc w:val="left"/>
        <w:textAlignment w:val="auto"/>
        <w:rPr>
          <w:sz w:val="20"/>
        </w:rPr>
      </w:pPr>
      <w:r>
        <w:rPr>
          <w:spacing w:val="8"/>
          <w:sz w:val="20"/>
        </w:rPr>
        <w:t>钻研能力强，平时</w:t>
      </w:r>
      <w:r>
        <w:rPr>
          <w:rFonts w:hint="eastAsia"/>
          <w:spacing w:val="8"/>
          <w:sz w:val="20"/>
          <w:lang w:val="en-US" w:eastAsia="zh-CN"/>
        </w:rPr>
        <w:t>喜欢</w:t>
      </w:r>
      <w:r>
        <w:rPr>
          <w:spacing w:val="8"/>
          <w:sz w:val="20"/>
        </w:rPr>
        <w:t>钻研各种技术</w:t>
      </w:r>
      <w:r>
        <w:rPr>
          <w:rFonts w:hint="eastAsia"/>
          <w:spacing w:val="8"/>
          <w:sz w:val="20"/>
          <w:lang w:eastAsia="zh-CN"/>
        </w:rPr>
        <w:t>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440" w:right="0" w:hanging="321"/>
        <w:jc w:val="left"/>
        <w:textAlignment w:val="auto"/>
        <w:rPr>
          <w:sz w:val="20"/>
        </w:rPr>
      </w:pPr>
      <w:r>
        <w:rPr>
          <w:spacing w:val="7"/>
          <w:sz w:val="20"/>
        </w:rPr>
        <w:t>专注能力强, 有较强的逻辑能力，努力踏实。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440" w:right="0" w:hanging="321"/>
        <w:jc w:val="left"/>
        <w:textAlignment w:val="auto"/>
      </w:pPr>
      <w:r>
        <w:rPr>
          <w:spacing w:val="9"/>
          <w:sz w:val="20"/>
        </w:rPr>
        <w:t>热爱计算机行业，喜欢浏览一些IT行业的网站，比如CSDN，Github</w:t>
      </w:r>
      <w:r>
        <w:rPr>
          <w:rFonts w:hint="eastAsia"/>
          <w:spacing w:val="9"/>
          <w:sz w:val="20"/>
          <w:lang w:eastAsia="zh-CN"/>
        </w:rPr>
        <w:t>，</w:t>
      </w:r>
      <w:r>
        <w:rPr>
          <w:rFonts w:hint="eastAsia"/>
          <w:spacing w:val="9"/>
          <w:sz w:val="20"/>
          <w:lang w:val="en-US" w:eastAsia="zh-CN"/>
        </w:rPr>
        <w:t>Gitee</w:t>
      </w:r>
      <w:r>
        <w:rPr>
          <w:spacing w:val="4"/>
          <w:sz w:val="20"/>
        </w:rPr>
        <w:t>等。</w:t>
      </w: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tabs>
          <w:tab w:val="left" w:pos="4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119" w:leftChars="0" w:right="0" w:rightChars="0"/>
        <w:jc w:val="left"/>
        <w:textAlignment w:val="auto"/>
      </w:pPr>
      <w:r>
        <w:t>CSDN链接：https://blog.csdn.net/Badman0726?spm=1010.2135.3001.5343</w:t>
      </w:r>
    </w:p>
    <w:sectPr>
      <w:pgSz w:w="11900" w:h="16840"/>
      <w:pgMar w:top="860" w:right="880" w:bottom="280" w:left="8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258" w:hanging="253"/>
        <w:jc w:val="left"/>
      </w:pPr>
      <w:rPr>
        <w:rFonts w:hint="default" w:ascii="微软雅黑" w:hAnsi="微软雅黑" w:eastAsia="微软雅黑" w:cs="微软雅黑"/>
        <w:spacing w:val="0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50" w:hanging="25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40" w:hanging="25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30" w:hanging="25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0" w:hanging="25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10" w:hanging="25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00" w:hanging="25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90" w:hanging="25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80" w:hanging="253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326" w:hanging="321"/>
        <w:jc w:val="left"/>
      </w:pPr>
      <w:rPr>
        <w:rFonts w:hint="default" w:ascii="微软雅黑" w:hAnsi="微软雅黑" w:eastAsia="微软雅黑" w:cs="微软雅黑"/>
        <w:spacing w:val="0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04" w:hanging="3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88" w:hanging="3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72" w:hanging="3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56" w:hanging="3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4" w:hanging="3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08" w:hanging="3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92" w:hanging="321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199" w:hanging="253"/>
        <w:jc w:val="left"/>
      </w:pPr>
      <w:rPr>
        <w:rFonts w:hint="default" w:ascii="微软雅黑" w:hAnsi="微软雅黑" w:eastAsia="微软雅黑" w:cs="微软雅黑"/>
        <w:spacing w:val="0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96" w:hanging="25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92" w:hanging="25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8" w:hanging="25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84" w:hanging="25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80" w:hanging="25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76" w:hanging="25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72" w:hanging="25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68" w:hanging="253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199" w:hanging="253"/>
        <w:jc w:val="left"/>
      </w:pPr>
      <w:rPr>
        <w:rFonts w:hint="default" w:ascii="微软雅黑" w:hAnsi="微软雅黑" w:eastAsia="微软雅黑" w:cs="微软雅黑"/>
        <w:spacing w:val="0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96" w:hanging="25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92" w:hanging="25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8" w:hanging="25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84" w:hanging="25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80" w:hanging="25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76" w:hanging="25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72" w:hanging="25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68" w:hanging="253"/>
      </w:pPr>
      <w:rPr>
        <w:rFonts w:hint="default"/>
        <w:lang w:val="en-US" w:eastAsia="en-US" w:bidi="ar-SA"/>
      </w:rPr>
    </w:lvl>
  </w:abstractNum>
  <w:abstractNum w:abstractNumId="4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440" w:hanging="321"/>
        <w:jc w:val="left"/>
      </w:pPr>
      <w:rPr>
        <w:rFonts w:hint="default" w:ascii="微软雅黑" w:hAnsi="微软雅黑" w:eastAsia="微软雅黑" w:cs="微软雅黑"/>
        <w:spacing w:val="0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12" w:hanging="3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84" w:hanging="3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6" w:hanging="3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8" w:hanging="3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0" w:hanging="3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2" w:hanging="3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44" w:hanging="3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16" w:hanging="321"/>
      </w:pPr>
      <w:rPr>
        <w:rFonts w:hint="default"/>
        <w:lang w:val="en-US" w:eastAsia="en-US" w:bidi="ar-SA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1258" w:hanging="253"/>
        <w:jc w:val="left"/>
      </w:pPr>
      <w:rPr>
        <w:rFonts w:hint="default" w:ascii="微软雅黑" w:hAnsi="微软雅黑" w:eastAsia="微软雅黑" w:cs="微软雅黑"/>
        <w:spacing w:val="0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50" w:hanging="25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40" w:hanging="25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30" w:hanging="25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0" w:hanging="25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10" w:hanging="25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00" w:hanging="25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90" w:hanging="25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80" w:hanging="253"/>
      </w:pPr>
      <w:rPr>
        <w:rFonts w:hint="default"/>
        <w:lang w:val="en-US" w:eastAsia="en-US" w:bidi="ar-SA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326" w:hanging="321"/>
        <w:jc w:val="left"/>
      </w:pPr>
      <w:rPr>
        <w:rFonts w:hint="default" w:ascii="微软雅黑" w:hAnsi="微软雅黑" w:eastAsia="微软雅黑" w:cs="微软雅黑"/>
        <w:spacing w:val="0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04" w:hanging="3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88" w:hanging="3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72" w:hanging="3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56" w:hanging="3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4" w:hanging="3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08" w:hanging="3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92" w:hanging="321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N2Y2MTcxZjg3ZWNiNDllZTBmOTIwM2NkNGIyNjY2OTgifQ=="/>
  </w:docVars>
  <w:rsids>
    <w:rsidRoot w:val="00000000"/>
    <w:rsid w:val="03344262"/>
    <w:rsid w:val="08752024"/>
    <w:rsid w:val="0C996F32"/>
    <w:rsid w:val="14EE3B40"/>
    <w:rsid w:val="187A28C7"/>
    <w:rsid w:val="19145D4E"/>
    <w:rsid w:val="1A9B06CA"/>
    <w:rsid w:val="1CC746DA"/>
    <w:rsid w:val="1CE14D19"/>
    <w:rsid w:val="210F210F"/>
    <w:rsid w:val="25227A45"/>
    <w:rsid w:val="27824ED8"/>
    <w:rsid w:val="2BBF41BF"/>
    <w:rsid w:val="316E4D6C"/>
    <w:rsid w:val="3436219B"/>
    <w:rsid w:val="3AED3488"/>
    <w:rsid w:val="3D760474"/>
    <w:rsid w:val="3DEE6E2F"/>
    <w:rsid w:val="428E6874"/>
    <w:rsid w:val="4C4453CF"/>
    <w:rsid w:val="4D1C4443"/>
    <w:rsid w:val="526835BA"/>
    <w:rsid w:val="547F7939"/>
    <w:rsid w:val="54AE00FE"/>
    <w:rsid w:val="56B7396B"/>
    <w:rsid w:val="58205520"/>
    <w:rsid w:val="5B3E21DC"/>
    <w:rsid w:val="5B644639"/>
    <w:rsid w:val="5C202837"/>
    <w:rsid w:val="5F7232D4"/>
    <w:rsid w:val="6025484D"/>
    <w:rsid w:val="63D72C13"/>
    <w:rsid w:val="647C3E2B"/>
    <w:rsid w:val="655D7702"/>
    <w:rsid w:val="675B194D"/>
    <w:rsid w:val="69F86FD8"/>
    <w:rsid w:val="6A9B2B23"/>
    <w:rsid w:val="6C040682"/>
    <w:rsid w:val="7334202C"/>
    <w:rsid w:val="751B198E"/>
    <w:rsid w:val="76011CF7"/>
    <w:rsid w:val="775232A1"/>
    <w:rsid w:val="7D566EE8"/>
    <w:rsid w:val="7F6E54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line="250" w:lineRule="exact"/>
      <w:ind w:left="120"/>
    </w:pPr>
    <w:rPr>
      <w:rFonts w:ascii="微软雅黑" w:hAnsi="微软雅黑" w:eastAsia="微软雅黑" w:cs="微软雅黑"/>
      <w:sz w:val="20"/>
      <w:szCs w:val="20"/>
      <w:lang w:val="en-US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line="250" w:lineRule="exact"/>
      <w:ind w:left="1258" w:hanging="254"/>
    </w:pPr>
    <w:rPr>
      <w:rFonts w:ascii="微软雅黑" w:hAnsi="微软雅黑" w:eastAsia="微软雅黑" w:cs="微软雅黑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30" w:lineRule="exact"/>
    </w:pPr>
    <w:rPr>
      <w:rFonts w:ascii="微软雅黑" w:hAnsi="微软雅黑" w:eastAsia="微软雅黑" w:cs="微软雅黑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27"/>
    <customShpInfo spid="_x0000_s1029"/>
    <customShpInfo spid="_x0000_s1030"/>
    <customShpInfo spid="_x0000_s1028"/>
    <customShpInfo spid="_x0000_s1032"/>
    <customShpInfo spid="_x0000_s1033"/>
    <customShpInfo spid="_x0000_s1031"/>
    <customShpInfo spid="_x0000_s1035"/>
    <customShpInfo spid="_x0000_s1036"/>
    <customShpInfo spid="_x0000_s1034"/>
    <customShpInfo spid="_x0000_s1038"/>
    <customShpInfo spid="_x0000_s1039"/>
    <customShpInfo spid="_x0000_s1037"/>
    <customShpInfo spid="_x0000_s1041"/>
    <customShpInfo spid="_x0000_s1042"/>
    <customShpInfo spid="_x0000_s1040"/>
    <customShpInfo spid="_x0000_s1044"/>
    <customShpInfo spid="_x0000_s1045"/>
    <customShpInfo spid="_x0000_s1043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1503</Words>
  <Characters>2226</Characters>
  <TotalTime>13</TotalTime>
  <ScaleCrop>false</ScaleCrop>
  <LinksUpToDate>false</LinksUpToDate>
  <CharactersWithSpaces>2682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2022-05-03T01:24:00Z</dcterms:created>
  <dc:creator>hp</dc:creator>
  <cp:lastModifiedBy>彷徨  静守</cp:lastModifiedBy>
  <dcterms:modified xsi:type="dcterms:W3CDTF">2022-09-13T06:28:33Z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LastSaved">
    <vt:filetime>2022-05-02T00:00:00Z</vt:filetime>
  </property>
  <property fmtid="{D5CDD505-2E9C-101B-9397-08002B2CF9AE}" pid="4" name="KSOProductBuildVer">
    <vt:lpwstr>2052-11.1.0.12358</vt:lpwstr>
  </property>
  <property fmtid="{D5CDD505-2E9C-101B-9397-08002B2CF9AE}" pid="5" name="ICV">
    <vt:lpwstr>DF9B1C6D85F44445A407FE76E89516DE</vt:lpwstr>
  </property>
</Properties>
</file>